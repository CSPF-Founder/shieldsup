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D9930" w14:textId="77777777" w:rsidR="00F4397E" w:rsidRDefault="00F4397E"/>
    <w:p w14:paraId="3F9A7EB6" w14:textId="77777777" w:rsidR="004F2658" w:rsidRDefault="004F2658"/>
    <w:p w14:paraId="24FBCF68" w14:textId="77777777" w:rsidR="00F4397E" w:rsidRDefault="009A2AE8">
      <w:r>
        <w:rPr>
          <w:noProof/>
        </w:rPr>
        <w:drawing>
          <wp:anchor distT="0" distB="0" distL="114300" distR="114300" simplePos="0" relativeHeight="251658240" behindDoc="1" locked="0" layoutInCell="1" allowOverlap="1" wp14:anchorId="60874243" wp14:editId="65735DC9">
            <wp:simplePos x="0" y="0"/>
            <wp:positionH relativeFrom="column">
              <wp:posOffset>-1143000</wp:posOffset>
            </wp:positionH>
            <wp:positionV relativeFrom="paragraph">
              <wp:posOffset>440054</wp:posOffset>
            </wp:positionV>
            <wp:extent cx="7772400" cy="3190875"/>
            <wp:effectExtent l="0" t="0" r="0" b="0"/>
            <wp:wrapNone/>
            <wp:docPr id="3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B50809A" w14:textId="77777777" w:rsidR="00F4397E" w:rsidRPr="005F12B7" w:rsidRDefault="00F4397E">
      <w:pPr>
        <w:rPr>
          <w:sz w:val="16"/>
          <w:szCs w:val="16"/>
        </w:rPr>
      </w:pPr>
    </w:p>
    <w:p w14:paraId="0A627A27" w14:textId="77777777" w:rsidR="005F12B7" w:rsidRPr="005F12B7" w:rsidRDefault="005F12B7" w:rsidP="00591EF1">
      <w:pPr>
        <w:pBdr>
          <w:bottom w:val="single" w:sz="18" w:space="1" w:color="548DD4" w:themeColor="text2" w:themeTint="99"/>
        </w:pBdr>
        <w:rPr>
          <w:rFonts w:ascii="Times New Roman" w:eastAsia="Times New Roman" w:hAnsi="Times New Roman"/>
          <w:b/>
          <w:bCs/>
          <w:color w:val="FFFFFF"/>
          <w:sz w:val="18"/>
          <w:szCs w:val="18"/>
        </w:rPr>
      </w:pPr>
    </w:p>
    <w:p w14:paraId="7EF4D459" w14:textId="77777777" w:rsidR="009A2AE8" w:rsidRDefault="009A2AE8" w:rsidP="00272248">
      <w:pPr>
        <w:pBdr>
          <w:bottom w:val="single" w:sz="18" w:space="1" w:color="548DD4" w:themeColor="text2" w:themeTint="99"/>
        </w:pBdr>
        <w:rPr>
          <w:rFonts w:ascii="Times New Roman" w:eastAsia="Times New Roman" w:hAnsi="Times New Roman"/>
          <w:b/>
          <w:bCs/>
          <w:color w:val="FFFFFF"/>
          <w:sz w:val="64"/>
          <w:szCs w:val="64"/>
        </w:rPr>
      </w:pPr>
      <w:proofErr w:type="spellStart"/>
      <w:r>
        <w:rPr>
          <w:rFonts w:ascii="Times New Roman" w:eastAsia="Times New Roman" w:hAnsi="Times New Roman"/>
          <w:b/>
          <w:bCs/>
          <w:color w:val="FFFFFF"/>
          <w:sz w:val="64"/>
          <w:szCs w:val="64"/>
        </w:rPr>
        <w:t>ShieldsUP</w:t>
      </w:r>
      <w:proofErr w:type="spellEnd"/>
      <w:r>
        <w:rPr>
          <w:rFonts w:ascii="Times New Roman" w:eastAsia="Times New Roman" w:hAnsi="Times New Roman"/>
          <w:b/>
          <w:bCs/>
          <w:color w:val="FFFFFF"/>
          <w:sz w:val="64"/>
          <w:szCs w:val="64"/>
        </w:rPr>
        <w:t xml:space="preserve"> Scan Report</w:t>
      </w:r>
    </w:p>
    <w:p w14:paraId="118364A7" w14:textId="77777777" w:rsidR="00272248" w:rsidRPr="00272248" w:rsidRDefault="00272248" w:rsidP="00272248">
      <w:pPr>
        <w:pBdr>
          <w:bottom w:val="single" w:sz="18" w:space="1" w:color="548DD4" w:themeColor="text2" w:themeTint="99"/>
        </w:pBdr>
        <w:rPr>
          <w:sz w:val="6"/>
          <w:szCs w:val="6"/>
        </w:rPr>
      </w:pPr>
    </w:p>
    <w:p w14:paraId="78B91A21" w14:textId="77777777" w:rsidR="00B96698" w:rsidRDefault="009A2AE8" w:rsidP="00B96698">
      <w:pPr>
        <w:pStyle w:val="FrameContents"/>
      </w:pPr>
      <w:r>
        <w:rPr>
          <w:rFonts w:ascii="Times New Roman" w:eastAsia="Times New Roman" w:hAnsi="Times New Roman"/>
          <w:b/>
          <w:bCs/>
          <w:color w:val="FFFFFF"/>
          <w:sz w:val="28"/>
        </w:rPr>
        <w:t>Target</w:t>
      </w:r>
      <w:r w:rsidR="00B96698">
        <w:rPr>
          <w:rFonts w:ascii="Times New Roman" w:eastAsia="Times New Roman" w:hAnsi="Times New Roman"/>
          <w:b/>
          <w:bCs/>
          <w:color w:val="FFFFFF"/>
          <w:sz w:val="28"/>
        </w:rPr>
        <w:tab/>
      </w:r>
      <w:r>
        <w:rPr>
          <w:rFonts w:ascii="Times New Roman" w:eastAsia="Times New Roman" w:hAnsi="Times New Roman"/>
          <w:b/>
          <w:bCs/>
          <w:color w:val="FFFFFF"/>
          <w:sz w:val="28"/>
        </w:rPr>
        <w:tab/>
      </w:r>
      <w:r>
        <w:rPr>
          <w:rFonts w:ascii="Times New Roman" w:eastAsia="Times New Roman" w:hAnsi="Times New Roman"/>
          <w:b/>
          <w:bCs/>
          <w:color w:val="FFFFFF"/>
          <w:sz w:val="28"/>
        </w:rPr>
        <w:tab/>
      </w:r>
      <w:r w:rsidR="00B96698">
        <w:rPr>
          <w:rFonts w:ascii="Times New Roman" w:eastAsia="Times New Roman" w:hAnsi="Times New Roman"/>
          <w:b/>
          <w:bCs/>
          <w:color w:val="FFFFFF"/>
          <w:sz w:val="28"/>
        </w:rPr>
        <w:t>:</w:t>
      </w:r>
      <w:r w:rsidR="00B96698">
        <w:rPr>
          <w:rFonts w:ascii="Times New Roman" w:eastAsia="Times New Roman" w:hAnsi="Times New Roman"/>
          <w:b/>
          <w:bCs/>
          <w:color w:val="FFFFFF"/>
          <w:sz w:val="28"/>
        </w:rPr>
        <w:tab/>
      </w:r>
      <w:r w:rsidR="00D03565">
        <w:rPr>
          <w:rFonts w:ascii="Times New Roman" w:eastAsia="Times New Roman" w:hAnsi="Times New Roman"/>
          <w:b/>
          <w:bCs/>
          <w:color w:val="FFFFFF"/>
          <w:sz w:val="28"/>
        </w:rPr>
        <w:t>PH_TARGET_ADDRESS</w:t>
      </w:r>
    </w:p>
    <w:p w14:paraId="702C5E6B" w14:textId="77777777" w:rsidR="00B96698" w:rsidRDefault="00244713" w:rsidP="00B96698">
      <w:pPr>
        <w:pStyle w:val="FrameContents"/>
        <w:rPr>
          <w:rFonts w:ascii="Times New Roman" w:eastAsia="Times New Roman" w:hAnsi="Times New Roman"/>
          <w:b/>
          <w:bCs/>
          <w:color w:val="FFFFFF"/>
          <w:sz w:val="28"/>
        </w:rPr>
      </w:pPr>
      <w:r>
        <w:rPr>
          <w:rFonts w:ascii="Times New Roman" w:eastAsia="Times New Roman" w:hAnsi="Times New Roman"/>
          <w:b/>
          <w:bCs/>
          <w:color w:val="FFFFFF"/>
          <w:sz w:val="28"/>
        </w:rPr>
        <w:t>S</w:t>
      </w:r>
      <w:r w:rsidR="009A2AE8">
        <w:rPr>
          <w:rFonts w:ascii="Times New Roman" w:eastAsia="Times New Roman" w:hAnsi="Times New Roman"/>
          <w:b/>
          <w:bCs/>
          <w:color w:val="FFFFFF"/>
          <w:sz w:val="28"/>
        </w:rPr>
        <w:t>tarted time</w:t>
      </w:r>
      <w:r w:rsidR="00B96698">
        <w:rPr>
          <w:rFonts w:ascii="Times New Roman" w:eastAsia="Times New Roman" w:hAnsi="Times New Roman"/>
          <w:b/>
          <w:bCs/>
          <w:color w:val="FFFFFF"/>
          <w:sz w:val="28"/>
        </w:rPr>
        <w:tab/>
      </w:r>
      <w:r>
        <w:rPr>
          <w:rFonts w:ascii="Times New Roman" w:eastAsia="Times New Roman" w:hAnsi="Times New Roman"/>
          <w:b/>
          <w:bCs/>
          <w:color w:val="FFFFFF"/>
          <w:sz w:val="28"/>
        </w:rPr>
        <w:tab/>
      </w:r>
      <w:r w:rsidR="00B96698">
        <w:rPr>
          <w:rFonts w:ascii="Times New Roman" w:eastAsia="Times New Roman" w:hAnsi="Times New Roman"/>
          <w:b/>
          <w:bCs/>
          <w:color w:val="FFFFFF"/>
          <w:sz w:val="28"/>
        </w:rPr>
        <w:t>:</w:t>
      </w:r>
      <w:r w:rsidR="00B96698">
        <w:rPr>
          <w:rFonts w:ascii="Times New Roman" w:eastAsia="Times New Roman" w:hAnsi="Times New Roman"/>
          <w:b/>
          <w:bCs/>
          <w:color w:val="FFFFFF"/>
          <w:sz w:val="28"/>
        </w:rPr>
        <w:tab/>
      </w:r>
      <w:r w:rsidR="00D03565">
        <w:rPr>
          <w:rFonts w:ascii="Times New Roman" w:eastAsia="Times New Roman" w:hAnsi="Times New Roman"/>
          <w:b/>
          <w:bCs/>
          <w:color w:val="FFFFFF"/>
          <w:sz w:val="28"/>
        </w:rPr>
        <w:t>PH_STARTED_TIME</w:t>
      </w:r>
    </w:p>
    <w:p w14:paraId="712F2794" w14:textId="77777777" w:rsidR="009A2AE8" w:rsidRDefault="00244713" w:rsidP="00B96698">
      <w:pPr>
        <w:pStyle w:val="FrameContents"/>
        <w:rPr>
          <w:rFonts w:ascii="Times New Roman" w:eastAsia="Times New Roman" w:hAnsi="Times New Roman"/>
          <w:b/>
          <w:bCs/>
          <w:color w:val="FFFFFF"/>
          <w:sz w:val="28"/>
        </w:rPr>
      </w:pPr>
      <w:r>
        <w:rPr>
          <w:rFonts w:ascii="Times New Roman" w:eastAsia="Times New Roman" w:hAnsi="Times New Roman"/>
          <w:b/>
          <w:bCs/>
          <w:color w:val="FFFFFF"/>
          <w:sz w:val="28"/>
        </w:rPr>
        <w:t>Completed</w:t>
      </w:r>
      <w:r w:rsidR="009A2AE8">
        <w:rPr>
          <w:rFonts w:ascii="Times New Roman" w:eastAsia="Times New Roman" w:hAnsi="Times New Roman"/>
          <w:b/>
          <w:bCs/>
          <w:color w:val="FFFFFF"/>
          <w:sz w:val="28"/>
        </w:rPr>
        <w:t xml:space="preserve"> time</w:t>
      </w:r>
      <w:r w:rsidR="009A2AE8">
        <w:rPr>
          <w:rFonts w:ascii="Times New Roman" w:eastAsia="Times New Roman" w:hAnsi="Times New Roman"/>
          <w:b/>
          <w:bCs/>
          <w:color w:val="FFFFFF"/>
          <w:sz w:val="28"/>
        </w:rPr>
        <w:tab/>
      </w:r>
      <w:r>
        <w:rPr>
          <w:rFonts w:ascii="Times New Roman" w:eastAsia="Times New Roman" w:hAnsi="Times New Roman"/>
          <w:b/>
          <w:bCs/>
          <w:color w:val="FFFFFF"/>
          <w:sz w:val="28"/>
        </w:rPr>
        <w:tab/>
      </w:r>
      <w:r w:rsidR="009A2AE8">
        <w:rPr>
          <w:rFonts w:ascii="Times New Roman" w:eastAsia="Times New Roman" w:hAnsi="Times New Roman"/>
          <w:b/>
          <w:bCs/>
          <w:color w:val="FFFFFF"/>
          <w:sz w:val="28"/>
        </w:rPr>
        <w:t xml:space="preserve">: </w:t>
      </w:r>
      <w:r w:rsidR="009A2AE8">
        <w:rPr>
          <w:rFonts w:ascii="Times New Roman" w:eastAsia="Times New Roman" w:hAnsi="Times New Roman"/>
          <w:b/>
          <w:bCs/>
          <w:color w:val="FFFFFF"/>
          <w:sz w:val="28"/>
        </w:rPr>
        <w:tab/>
      </w:r>
      <w:r w:rsidR="00D03565">
        <w:rPr>
          <w:rFonts w:ascii="Times New Roman" w:eastAsia="Times New Roman" w:hAnsi="Times New Roman"/>
          <w:b/>
          <w:bCs/>
          <w:color w:val="FFFFFF"/>
          <w:sz w:val="28"/>
        </w:rPr>
        <w:t>PH_COMPLETED_TIME</w:t>
      </w:r>
    </w:p>
    <w:p w14:paraId="390E4A95" w14:textId="77777777" w:rsidR="009A2AE8" w:rsidRDefault="009A2AE8" w:rsidP="00B96698">
      <w:pPr>
        <w:pStyle w:val="FrameContents"/>
      </w:pPr>
      <w:r>
        <w:rPr>
          <w:rFonts w:ascii="Times New Roman" w:eastAsia="Times New Roman" w:hAnsi="Times New Roman"/>
          <w:b/>
          <w:bCs/>
          <w:color w:val="FFFFFF"/>
          <w:sz w:val="28"/>
        </w:rPr>
        <w:t>Overall CVSS</w:t>
      </w:r>
      <w:r>
        <w:rPr>
          <w:rFonts w:ascii="Times New Roman" w:eastAsia="Times New Roman" w:hAnsi="Times New Roman"/>
          <w:b/>
          <w:bCs/>
          <w:color w:val="FFFFFF"/>
          <w:sz w:val="28"/>
        </w:rPr>
        <w:tab/>
      </w:r>
      <w:r>
        <w:rPr>
          <w:rFonts w:ascii="Times New Roman" w:eastAsia="Times New Roman" w:hAnsi="Times New Roman"/>
          <w:b/>
          <w:bCs/>
          <w:color w:val="FFFFFF"/>
          <w:sz w:val="28"/>
        </w:rPr>
        <w:tab/>
        <w:t xml:space="preserve">: </w:t>
      </w:r>
      <w:r>
        <w:rPr>
          <w:rFonts w:ascii="Times New Roman" w:eastAsia="Times New Roman" w:hAnsi="Times New Roman"/>
          <w:b/>
          <w:bCs/>
          <w:color w:val="FFFFFF"/>
          <w:sz w:val="28"/>
        </w:rPr>
        <w:tab/>
      </w:r>
      <w:r w:rsidR="00D03565">
        <w:rPr>
          <w:rFonts w:ascii="Times New Roman" w:eastAsia="Times New Roman" w:hAnsi="Times New Roman"/>
          <w:b/>
          <w:bCs/>
          <w:color w:val="FFFFFF"/>
          <w:sz w:val="28"/>
        </w:rPr>
        <w:t>PH_OVERALL_CVSS</w:t>
      </w:r>
    </w:p>
    <w:p w14:paraId="74500CAB" w14:textId="77777777" w:rsidR="00F4397E" w:rsidRDefault="00F4397E"/>
    <w:p w14:paraId="326A899A" w14:textId="77777777" w:rsidR="00000D88" w:rsidRDefault="00000D88"/>
    <w:sectPr w:rsidR="00000D88" w:rsidSect="00F4397E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195C6" w14:textId="77777777" w:rsidR="00765932" w:rsidRDefault="00765932" w:rsidP="00F4397E">
      <w:pPr>
        <w:spacing w:after="0" w:line="240" w:lineRule="auto"/>
      </w:pPr>
      <w:r>
        <w:separator/>
      </w:r>
    </w:p>
  </w:endnote>
  <w:endnote w:type="continuationSeparator" w:id="0">
    <w:p w14:paraId="6998F2F2" w14:textId="77777777" w:rsidR="00765932" w:rsidRDefault="00765932" w:rsidP="00F43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514D" w14:textId="77777777" w:rsidR="00F4397E" w:rsidRDefault="00000D88">
    <w:pPr>
      <w:pStyle w:val="Footer"/>
      <w:rPr>
        <w:color w:val="000000" w:themeColor="text1"/>
        <w:szCs w:val="24"/>
      </w:rPr>
    </w:pPr>
    <w:sdt>
      <w:sdtPr>
        <w:alias w:val="Author"/>
        <w:id w:val="1418563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66DF9">
          <w:rPr>
            <w:color w:val="000000" w:themeColor="text1"/>
            <w:szCs w:val="24"/>
          </w:rPr>
          <w:t>Cyber Security &amp; Privacy Foundation Pte. Ltd.</w:t>
        </w:r>
      </w:sdtContent>
    </w:sdt>
  </w:p>
  <w:p w14:paraId="4FF7D11C" w14:textId="77777777" w:rsidR="00F4397E" w:rsidRDefault="00000D88">
    <w:pPr>
      <w:pStyle w:val="Footer"/>
    </w:pPr>
    <w:r>
      <w:pict w14:anchorId="3B2FB5DC">
        <v:rect id="shape_0" o:spid="_x0000_s1026" style="position:absolute;margin-left:1699.6pt;margin-top:0;width:118.75pt;height:31.1pt;z-index:251657216;mso-position-horizontal:right;mso-position-vertical:top" filled="f" stroked="f" strokecolor="#3465a4">
          <v:fill o:detectmouseclick="t"/>
          <v:stroke joinstyle="round"/>
          <v:textbox>
            <w:txbxContent>
              <w:p w14:paraId="005EBD62" w14:textId="77777777" w:rsidR="00F4397E" w:rsidRDefault="00A54E35">
                <w:pPr>
                  <w:pStyle w:val="Footer"/>
                  <w:jc w:val="right"/>
                  <w:rPr>
                    <w:color w:val="auto"/>
                  </w:rPr>
                </w:pPr>
                <w:r>
                  <w:rPr>
                    <w:color w:val="auto"/>
                  </w:rPr>
                  <w:fldChar w:fldCharType="begin"/>
                </w:r>
                <w:r w:rsidR="00A66DF9">
                  <w:instrText>PAGE</w:instrText>
                </w:r>
                <w:r>
                  <w:fldChar w:fldCharType="separate"/>
                </w:r>
                <w:r w:rsidR="00A801B0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  <w:r>
      <w:pict w14:anchorId="30607B16">
        <v:rect id="Rectangle 58" o:spid="_x0000_s1025" style="position:absolute;margin-left:0;margin-top:0;width:468pt;height:2.85pt;z-index:251658240;mso-position-horizontal:center;mso-position-vertical:top" fillcolor="#4f81bd" stroked="f" strokecolor="#3465a4">
          <v:fill color2="#b07e42" o:detectmouseclick="t"/>
          <v:stroke joinstyle="round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9FE1F" w14:textId="77777777" w:rsidR="00765932" w:rsidRDefault="00765932" w:rsidP="00F4397E">
      <w:pPr>
        <w:spacing w:after="0" w:line="240" w:lineRule="auto"/>
      </w:pPr>
      <w:r>
        <w:separator/>
      </w:r>
    </w:p>
  </w:footnote>
  <w:footnote w:type="continuationSeparator" w:id="0">
    <w:p w14:paraId="7789D1F1" w14:textId="77777777" w:rsidR="00765932" w:rsidRDefault="00765932" w:rsidP="00F43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2FF5" w14:textId="356EFAF3" w:rsidR="00F4397E" w:rsidRDefault="00A66DF9">
    <w:pPr>
      <w:pStyle w:val="Header"/>
      <w:jc w:val="cent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7FCC"/>
    <w:multiLevelType w:val="hybridMultilevel"/>
    <w:tmpl w:val="13829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C1F64"/>
    <w:multiLevelType w:val="hybridMultilevel"/>
    <w:tmpl w:val="87E86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A00EB"/>
    <w:multiLevelType w:val="hybridMultilevel"/>
    <w:tmpl w:val="C46AB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47F11"/>
    <w:multiLevelType w:val="hybridMultilevel"/>
    <w:tmpl w:val="6206D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F72AA"/>
    <w:multiLevelType w:val="hybridMultilevel"/>
    <w:tmpl w:val="6BC026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1227BB"/>
    <w:multiLevelType w:val="hybridMultilevel"/>
    <w:tmpl w:val="79B231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9B5283"/>
    <w:multiLevelType w:val="hybridMultilevel"/>
    <w:tmpl w:val="71C02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642256">
    <w:abstractNumId w:val="2"/>
  </w:num>
  <w:num w:numId="2" w16cid:durableId="1654404254">
    <w:abstractNumId w:val="5"/>
  </w:num>
  <w:num w:numId="3" w16cid:durableId="1768576524">
    <w:abstractNumId w:val="0"/>
  </w:num>
  <w:num w:numId="4" w16cid:durableId="1469738249">
    <w:abstractNumId w:val="3"/>
  </w:num>
  <w:num w:numId="5" w16cid:durableId="731193991">
    <w:abstractNumId w:val="1"/>
  </w:num>
  <w:num w:numId="6" w16cid:durableId="742021423">
    <w:abstractNumId w:val="4"/>
  </w:num>
  <w:num w:numId="7" w16cid:durableId="1863203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643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97E"/>
    <w:rsid w:val="00000D88"/>
    <w:rsid w:val="00034FEC"/>
    <w:rsid w:val="00054ACD"/>
    <w:rsid w:val="000D0B33"/>
    <w:rsid w:val="00196D86"/>
    <w:rsid w:val="001B3FA7"/>
    <w:rsid w:val="001B4EC9"/>
    <w:rsid w:val="00244713"/>
    <w:rsid w:val="00272248"/>
    <w:rsid w:val="002C6547"/>
    <w:rsid w:val="00314B78"/>
    <w:rsid w:val="00344C54"/>
    <w:rsid w:val="00357049"/>
    <w:rsid w:val="003829EC"/>
    <w:rsid w:val="003B03EA"/>
    <w:rsid w:val="00473339"/>
    <w:rsid w:val="00484859"/>
    <w:rsid w:val="004F2658"/>
    <w:rsid w:val="00591EF1"/>
    <w:rsid w:val="005E5991"/>
    <w:rsid w:val="005F12B7"/>
    <w:rsid w:val="00602E4D"/>
    <w:rsid w:val="0069372E"/>
    <w:rsid w:val="00705D5C"/>
    <w:rsid w:val="007147B6"/>
    <w:rsid w:val="007449BC"/>
    <w:rsid w:val="00765932"/>
    <w:rsid w:val="007A08B9"/>
    <w:rsid w:val="0089080C"/>
    <w:rsid w:val="008C4EF9"/>
    <w:rsid w:val="00906225"/>
    <w:rsid w:val="00917620"/>
    <w:rsid w:val="009A2AE8"/>
    <w:rsid w:val="009A3068"/>
    <w:rsid w:val="009C6841"/>
    <w:rsid w:val="00A20EAD"/>
    <w:rsid w:val="00A54E35"/>
    <w:rsid w:val="00A66DF9"/>
    <w:rsid w:val="00A801B0"/>
    <w:rsid w:val="00B96698"/>
    <w:rsid w:val="00BC24DE"/>
    <w:rsid w:val="00BD2F85"/>
    <w:rsid w:val="00BE4834"/>
    <w:rsid w:val="00C207A6"/>
    <w:rsid w:val="00C43712"/>
    <w:rsid w:val="00CA1B59"/>
    <w:rsid w:val="00D03565"/>
    <w:rsid w:val="00D16A6F"/>
    <w:rsid w:val="00DF2E87"/>
    <w:rsid w:val="00E71363"/>
    <w:rsid w:val="00E87201"/>
    <w:rsid w:val="00E947E6"/>
    <w:rsid w:val="00EF2F43"/>
    <w:rsid w:val="00F4397E"/>
    <w:rsid w:val="00F7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25843"/>
  <w15:docId w15:val="{A9BECD2C-9218-4D7A-A37E-573793AF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/>
    </w:pPr>
    <w:rPr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2E00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TextBody"/>
    <w:uiPriority w:val="99"/>
    <w:qFormat/>
    <w:rsid w:val="00AA1D8D"/>
  </w:style>
  <w:style w:type="character" w:customStyle="1" w:styleId="BodyText2Char">
    <w:name w:val="Body Text 2 Char"/>
    <w:basedOn w:val="DefaultParagraphFont"/>
    <w:link w:val="BodyText2"/>
    <w:uiPriority w:val="99"/>
    <w:qFormat/>
    <w:rsid w:val="00AA1D8D"/>
  </w:style>
  <w:style w:type="character" w:customStyle="1" w:styleId="BodyText3Char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3007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718DE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718DE"/>
    <w:rPr>
      <w:sz w:val="24"/>
    </w:rPr>
  </w:style>
  <w:style w:type="paragraph" w:customStyle="1" w:styleId="Heading">
    <w:name w:val="Heading"/>
    <w:basedOn w:val="Normal"/>
    <w:next w:val="TextBody"/>
    <w:qFormat/>
    <w:rsid w:val="00F4397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unhideWhenUsed/>
    <w:rsid w:val="00AA1D8D"/>
    <w:pPr>
      <w:spacing w:after="120"/>
    </w:p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rsid w:val="00F4397E"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spacing w:line="240" w:lineRule="auto"/>
    </w:pPr>
    <w:rPr>
      <w:color w:val="00000A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E62E00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326F90"/>
    <w:pPr>
      <w:contextualSpacing/>
    </w:pPr>
  </w:style>
  <w:style w:type="paragraph" w:styleId="ListBullet2">
    <w:name w:val="List Bullet 2"/>
    <w:basedOn w:val="Normal"/>
    <w:uiPriority w:val="99"/>
    <w:unhideWhenUsed/>
    <w:qFormat/>
    <w:rsid w:val="00326F90"/>
    <w:pPr>
      <w:contextualSpacing/>
    </w:pPr>
  </w:style>
  <w:style w:type="paragraph" w:styleId="ListBullet3">
    <w:name w:val="List Bullet 3"/>
    <w:basedOn w:val="Normal"/>
    <w:uiPriority w:val="99"/>
    <w:unhideWhenUsed/>
    <w:qFormat/>
    <w:rsid w:val="00326F90"/>
    <w:pPr>
      <w:contextualSpacing/>
    </w:pPr>
  </w:style>
  <w:style w:type="paragraph" w:styleId="ListNumber">
    <w:name w:val="List Number"/>
    <w:basedOn w:val="Normal"/>
    <w:uiPriority w:val="99"/>
    <w:unhideWhenUsed/>
    <w:qFormat/>
    <w:rsid w:val="00326F90"/>
    <w:pPr>
      <w:contextualSpacing/>
    </w:pPr>
  </w:style>
  <w:style w:type="paragraph" w:styleId="ListNumber2">
    <w:name w:val="List Number 2"/>
    <w:basedOn w:val="Normal"/>
    <w:uiPriority w:val="99"/>
    <w:unhideWhenUsed/>
    <w:qFormat/>
    <w:rsid w:val="0029639D"/>
    <w:pPr>
      <w:contextualSpacing/>
    </w:pPr>
  </w:style>
  <w:style w:type="paragraph" w:styleId="ListNumber3">
    <w:name w:val="List Number 3"/>
    <w:basedOn w:val="Normal"/>
    <w:uiPriority w:val="99"/>
    <w:unhideWhenUsed/>
    <w:qFormat/>
    <w:rsid w:val="0029639D"/>
    <w:pPr>
      <w:contextualSpacing/>
    </w:pPr>
  </w:style>
  <w:style w:type="paragraph" w:styleId="ListContinue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/>
    </w:pPr>
    <w:rPr>
      <w:rFonts w:ascii="Courier" w:hAnsi="Courier"/>
      <w:color w:val="00000A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FC693F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3007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18D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718D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BoxItalics1">
    <w:name w:val="Box Italics 1"/>
    <w:qFormat/>
    <w:rsid w:val="001718DE"/>
    <w:pPr>
      <w:tabs>
        <w:tab w:val="center" w:pos="4320"/>
        <w:tab w:val="right" w:pos="8640"/>
      </w:tabs>
      <w:spacing w:line="240" w:lineRule="auto"/>
    </w:pPr>
    <w:rPr>
      <w:color w:val="00000A"/>
      <w:sz w:val="24"/>
      <w:lang w:eastAsia="ja-JP"/>
    </w:rPr>
  </w:style>
  <w:style w:type="paragraph" w:customStyle="1" w:styleId="FrameContents">
    <w:name w:val="Frame Contents"/>
    <w:basedOn w:val="Normal"/>
    <w:qFormat/>
    <w:rsid w:val="00F4397E"/>
    <w:pPr>
      <w:suppressLineNumbers/>
    </w:pPr>
  </w:style>
  <w:style w:type="table" w:styleId="TableGrid">
    <w:name w:val="Table Grid"/>
    <w:basedOn w:val="TableNormal"/>
    <w:uiPriority w:val="59"/>
    <w:rsid w:val="00FC6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FC693F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C693F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B7BF98-C84E-4C60-87E0-A008F4152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</Words>
  <Characters>138</Characters>
  <Application>Microsoft Office Word</Application>
  <DocSecurity>0</DocSecurity>
  <Lines>1</Lines>
  <Paragraphs>1</Paragraphs>
  <ScaleCrop>false</ScaleCrop>
  <Company>Grizli777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Security &amp; Privacy Foundation Pte. Ltd.</dc:creator>
  <dc:description>generated by python-docx</dc:description>
  <cp:lastModifiedBy>SS CySecurity</cp:lastModifiedBy>
  <cp:revision>17</cp:revision>
  <dcterms:created xsi:type="dcterms:W3CDTF">2015-12-17T07:36:00Z</dcterms:created>
  <dcterms:modified xsi:type="dcterms:W3CDTF">2023-12-14T04:56:00Z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